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CEAF3" w14:textId="77777777" w:rsidR="00373CD5" w:rsidRDefault="00000000">
      <w:pPr>
        <w:pStyle w:val="Heading1"/>
      </w:pPr>
      <w:r>
        <w:t>Financial API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3053"/>
        <w:gridCol w:w="857"/>
        <w:gridCol w:w="1218"/>
        <w:gridCol w:w="1227"/>
        <w:gridCol w:w="1227"/>
        <w:gridCol w:w="698"/>
      </w:tblGrid>
      <w:tr w:rsidR="005154E1" w14:paraId="773C4115" w14:textId="77777777" w:rsidTr="005154E1">
        <w:tc>
          <w:tcPr>
            <w:tcW w:w="570" w:type="dxa"/>
          </w:tcPr>
          <w:p w14:paraId="04AE21DB" w14:textId="77777777" w:rsidR="00373CD5" w:rsidRDefault="00000000">
            <w:r>
              <w:t>Test Case ID</w:t>
            </w:r>
          </w:p>
        </w:tc>
        <w:tc>
          <w:tcPr>
            <w:tcW w:w="3005" w:type="dxa"/>
          </w:tcPr>
          <w:p w14:paraId="27557D2A" w14:textId="77777777" w:rsidR="00373CD5" w:rsidRDefault="00000000">
            <w:r>
              <w:t>Endpoint</w:t>
            </w:r>
          </w:p>
        </w:tc>
        <w:tc>
          <w:tcPr>
            <w:tcW w:w="846" w:type="dxa"/>
          </w:tcPr>
          <w:p w14:paraId="15AF8D5A" w14:textId="77777777" w:rsidR="00373CD5" w:rsidRDefault="00000000">
            <w:r>
              <w:t>Method</w:t>
            </w:r>
          </w:p>
        </w:tc>
        <w:tc>
          <w:tcPr>
            <w:tcW w:w="1201" w:type="dxa"/>
          </w:tcPr>
          <w:p w14:paraId="0ACE680D" w14:textId="77777777" w:rsidR="00373CD5" w:rsidRDefault="00000000">
            <w:r>
              <w:t>Description</w:t>
            </w:r>
          </w:p>
        </w:tc>
        <w:tc>
          <w:tcPr>
            <w:tcW w:w="1210" w:type="dxa"/>
          </w:tcPr>
          <w:p w14:paraId="2B7A7099" w14:textId="77777777" w:rsidR="00373CD5" w:rsidRDefault="00000000">
            <w:r>
              <w:t>Expected Outcome</w:t>
            </w:r>
          </w:p>
        </w:tc>
        <w:tc>
          <w:tcPr>
            <w:tcW w:w="1210" w:type="dxa"/>
          </w:tcPr>
          <w:p w14:paraId="133E6810" w14:textId="77777777" w:rsidR="00373CD5" w:rsidRDefault="00000000">
            <w:r>
              <w:t>Actual Outcome</w:t>
            </w:r>
          </w:p>
        </w:tc>
        <w:tc>
          <w:tcPr>
            <w:tcW w:w="814" w:type="dxa"/>
          </w:tcPr>
          <w:p w14:paraId="5C2AF66B" w14:textId="77777777" w:rsidR="00373CD5" w:rsidRDefault="00000000">
            <w:r>
              <w:t>Status</w:t>
            </w:r>
          </w:p>
        </w:tc>
      </w:tr>
      <w:tr w:rsidR="005154E1" w14:paraId="4CF5F2C4" w14:textId="77777777" w:rsidTr="005154E1">
        <w:tc>
          <w:tcPr>
            <w:tcW w:w="570" w:type="dxa"/>
          </w:tcPr>
          <w:p w14:paraId="5D99B724" w14:textId="77777777" w:rsidR="00373CD5" w:rsidRDefault="00000000">
            <w:r>
              <w:t>TC-001</w:t>
            </w:r>
          </w:p>
        </w:tc>
        <w:tc>
          <w:tcPr>
            <w:tcW w:w="3005" w:type="dxa"/>
          </w:tcPr>
          <w:p w14:paraId="6D13CB4C" w14:textId="77777777" w:rsidR="00373CD5" w:rsidRDefault="00000000">
            <w:r>
              <w:t>/api/transactions/</w:t>
            </w:r>
          </w:p>
        </w:tc>
        <w:tc>
          <w:tcPr>
            <w:tcW w:w="846" w:type="dxa"/>
          </w:tcPr>
          <w:p w14:paraId="2B6B200A" w14:textId="77777777" w:rsidR="00373CD5" w:rsidRDefault="00000000">
            <w:r>
              <w:t>GET</w:t>
            </w:r>
          </w:p>
        </w:tc>
        <w:tc>
          <w:tcPr>
            <w:tcW w:w="1201" w:type="dxa"/>
          </w:tcPr>
          <w:p w14:paraId="47B8FC2B" w14:textId="77777777" w:rsidR="00373CD5" w:rsidRDefault="00000000">
            <w:r>
              <w:t>Verify that all transactions can be retrieved.</w:t>
            </w:r>
          </w:p>
        </w:tc>
        <w:tc>
          <w:tcPr>
            <w:tcW w:w="1210" w:type="dxa"/>
          </w:tcPr>
          <w:p w14:paraId="1EAEE3FA" w14:textId="77777777" w:rsidR="00373CD5" w:rsidRDefault="00000000">
            <w:r>
              <w:t>200 OK, List of Transactions</w:t>
            </w:r>
          </w:p>
        </w:tc>
        <w:tc>
          <w:tcPr>
            <w:tcW w:w="1210" w:type="dxa"/>
          </w:tcPr>
          <w:p w14:paraId="366CA5F1" w14:textId="6EBEA1B5" w:rsidR="00373CD5" w:rsidRDefault="005154E1" w:rsidP="005154E1">
            <w:r>
              <w:t>200 OK, List of Transactions</w:t>
            </w:r>
          </w:p>
        </w:tc>
        <w:tc>
          <w:tcPr>
            <w:tcW w:w="814" w:type="dxa"/>
          </w:tcPr>
          <w:p w14:paraId="0126EA44" w14:textId="67C98621" w:rsidR="00373CD5" w:rsidRDefault="005154E1">
            <w:r>
              <w:t xml:space="preserve">200 </w:t>
            </w:r>
          </w:p>
        </w:tc>
      </w:tr>
      <w:tr w:rsidR="005154E1" w14:paraId="7342FD18" w14:textId="77777777" w:rsidTr="005154E1">
        <w:tc>
          <w:tcPr>
            <w:tcW w:w="570" w:type="dxa"/>
          </w:tcPr>
          <w:p w14:paraId="126F2EA9" w14:textId="77777777" w:rsidR="00373CD5" w:rsidRDefault="00000000">
            <w:r>
              <w:t>TC-002</w:t>
            </w:r>
          </w:p>
        </w:tc>
        <w:tc>
          <w:tcPr>
            <w:tcW w:w="3005" w:type="dxa"/>
          </w:tcPr>
          <w:p w14:paraId="4E5DC616" w14:textId="77777777" w:rsidR="00373CD5" w:rsidRDefault="00000000">
            <w:r>
              <w:t>/api/transactions/</w:t>
            </w:r>
          </w:p>
        </w:tc>
        <w:tc>
          <w:tcPr>
            <w:tcW w:w="846" w:type="dxa"/>
          </w:tcPr>
          <w:p w14:paraId="7E8518C6" w14:textId="77777777" w:rsidR="00373CD5" w:rsidRDefault="00000000">
            <w:r>
              <w:t>POST</w:t>
            </w:r>
          </w:p>
        </w:tc>
        <w:tc>
          <w:tcPr>
            <w:tcW w:w="1201" w:type="dxa"/>
          </w:tcPr>
          <w:p w14:paraId="53145B84" w14:textId="77777777" w:rsidR="00373CD5" w:rsidRDefault="00000000">
            <w:r>
              <w:t>Verify that a new transaction can be created.</w:t>
            </w:r>
          </w:p>
        </w:tc>
        <w:tc>
          <w:tcPr>
            <w:tcW w:w="1210" w:type="dxa"/>
          </w:tcPr>
          <w:p w14:paraId="4F07ACE5" w14:textId="77777777" w:rsidR="00373CD5" w:rsidRDefault="00000000">
            <w:r>
              <w:t>201 Created, Created Transaction Data</w:t>
            </w:r>
          </w:p>
        </w:tc>
        <w:tc>
          <w:tcPr>
            <w:tcW w:w="1210" w:type="dxa"/>
          </w:tcPr>
          <w:p w14:paraId="7480B424" w14:textId="39C56E6C" w:rsidR="00373CD5" w:rsidRDefault="005154E1">
            <w:r>
              <w:t>201 Created, Created Transaction Data</w:t>
            </w:r>
          </w:p>
        </w:tc>
        <w:tc>
          <w:tcPr>
            <w:tcW w:w="814" w:type="dxa"/>
          </w:tcPr>
          <w:p w14:paraId="088BB8F3" w14:textId="5D9993D7" w:rsidR="00373CD5" w:rsidRDefault="005154E1">
            <w:r>
              <w:t xml:space="preserve">201 </w:t>
            </w:r>
          </w:p>
        </w:tc>
      </w:tr>
      <w:tr w:rsidR="005154E1" w14:paraId="559165F9" w14:textId="77777777" w:rsidTr="005154E1">
        <w:tc>
          <w:tcPr>
            <w:tcW w:w="570" w:type="dxa"/>
          </w:tcPr>
          <w:p w14:paraId="6BF4721C" w14:textId="77777777" w:rsidR="00373CD5" w:rsidRDefault="00000000">
            <w:r>
              <w:t>TC-003</w:t>
            </w:r>
          </w:p>
        </w:tc>
        <w:tc>
          <w:tcPr>
            <w:tcW w:w="3005" w:type="dxa"/>
          </w:tcPr>
          <w:p w14:paraId="1BCA87B2" w14:textId="77777777" w:rsidR="00373CD5" w:rsidRDefault="00000000">
            <w:r>
              <w:t>/api/transactions/&lt;id&gt;/</w:t>
            </w:r>
          </w:p>
        </w:tc>
        <w:tc>
          <w:tcPr>
            <w:tcW w:w="846" w:type="dxa"/>
          </w:tcPr>
          <w:p w14:paraId="43C48451" w14:textId="77777777" w:rsidR="00373CD5" w:rsidRDefault="00000000">
            <w:r>
              <w:t>GET</w:t>
            </w:r>
          </w:p>
        </w:tc>
        <w:tc>
          <w:tcPr>
            <w:tcW w:w="1201" w:type="dxa"/>
          </w:tcPr>
          <w:p w14:paraId="6514EA4B" w14:textId="77777777" w:rsidR="00373CD5" w:rsidRDefault="00000000">
            <w:r>
              <w:t>Verify retrieval of transaction by ID.</w:t>
            </w:r>
          </w:p>
        </w:tc>
        <w:tc>
          <w:tcPr>
            <w:tcW w:w="1210" w:type="dxa"/>
          </w:tcPr>
          <w:p w14:paraId="6E6D3B66" w14:textId="77777777" w:rsidR="00373CD5" w:rsidRDefault="00000000">
            <w:r>
              <w:t>200 OK, Transaction Data</w:t>
            </w:r>
          </w:p>
        </w:tc>
        <w:tc>
          <w:tcPr>
            <w:tcW w:w="1210" w:type="dxa"/>
          </w:tcPr>
          <w:p w14:paraId="6F8CB76E" w14:textId="1D5AFC71" w:rsidR="00373CD5" w:rsidRDefault="005154E1">
            <w:r>
              <w:t>200 OK, Transaction Data</w:t>
            </w:r>
          </w:p>
        </w:tc>
        <w:tc>
          <w:tcPr>
            <w:tcW w:w="814" w:type="dxa"/>
          </w:tcPr>
          <w:p w14:paraId="0465EF13" w14:textId="4CF13C0D" w:rsidR="00373CD5" w:rsidRDefault="005154E1">
            <w:r>
              <w:t xml:space="preserve">200 </w:t>
            </w:r>
          </w:p>
        </w:tc>
      </w:tr>
      <w:tr w:rsidR="005154E1" w14:paraId="0B266A6C" w14:textId="77777777" w:rsidTr="005154E1">
        <w:tc>
          <w:tcPr>
            <w:tcW w:w="570" w:type="dxa"/>
          </w:tcPr>
          <w:p w14:paraId="4601D288" w14:textId="77777777" w:rsidR="00373CD5" w:rsidRDefault="00000000">
            <w:r>
              <w:t>TC-004</w:t>
            </w:r>
          </w:p>
        </w:tc>
        <w:tc>
          <w:tcPr>
            <w:tcW w:w="3005" w:type="dxa"/>
          </w:tcPr>
          <w:p w14:paraId="4EF67369" w14:textId="77777777" w:rsidR="00373CD5" w:rsidRDefault="00000000">
            <w:r>
              <w:t>/api/transactions/&lt;id&gt;/</w:t>
            </w:r>
          </w:p>
        </w:tc>
        <w:tc>
          <w:tcPr>
            <w:tcW w:w="846" w:type="dxa"/>
          </w:tcPr>
          <w:p w14:paraId="5FB67256" w14:textId="77777777" w:rsidR="00373CD5" w:rsidRDefault="00000000">
            <w:r>
              <w:t>PUT</w:t>
            </w:r>
          </w:p>
        </w:tc>
        <w:tc>
          <w:tcPr>
            <w:tcW w:w="1201" w:type="dxa"/>
          </w:tcPr>
          <w:p w14:paraId="754D3C5C" w14:textId="77777777" w:rsidR="00373CD5" w:rsidRDefault="00000000">
            <w:r>
              <w:t>Verify that an existing transaction can be updated.</w:t>
            </w:r>
          </w:p>
        </w:tc>
        <w:tc>
          <w:tcPr>
            <w:tcW w:w="1210" w:type="dxa"/>
          </w:tcPr>
          <w:p w14:paraId="2F117D93" w14:textId="77777777" w:rsidR="00373CD5" w:rsidRDefault="00000000">
            <w:r>
              <w:t>200 OK, Updated Transaction Data</w:t>
            </w:r>
          </w:p>
        </w:tc>
        <w:tc>
          <w:tcPr>
            <w:tcW w:w="1210" w:type="dxa"/>
          </w:tcPr>
          <w:p w14:paraId="4D0B3676" w14:textId="550E5194" w:rsidR="00373CD5" w:rsidRDefault="005154E1">
            <w:r>
              <w:t>200 OK, Updated Transaction Data</w:t>
            </w:r>
          </w:p>
        </w:tc>
        <w:tc>
          <w:tcPr>
            <w:tcW w:w="814" w:type="dxa"/>
          </w:tcPr>
          <w:p w14:paraId="42352056" w14:textId="0D59E6A0" w:rsidR="00373CD5" w:rsidRDefault="005154E1">
            <w:r>
              <w:t xml:space="preserve">200 </w:t>
            </w:r>
          </w:p>
        </w:tc>
      </w:tr>
      <w:tr w:rsidR="005154E1" w14:paraId="11685151" w14:textId="77777777" w:rsidTr="005154E1">
        <w:tc>
          <w:tcPr>
            <w:tcW w:w="570" w:type="dxa"/>
          </w:tcPr>
          <w:p w14:paraId="5BCD6948" w14:textId="77777777" w:rsidR="005154E1" w:rsidRDefault="005154E1" w:rsidP="005154E1">
            <w:r>
              <w:t>TC-005</w:t>
            </w:r>
          </w:p>
        </w:tc>
        <w:tc>
          <w:tcPr>
            <w:tcW w:w="3005" w:type="dxa"/>
          </w:tcPr>
          <w:p w14:paraId="724CC3E6" w14:textId="77777777" w:rsidR="005154E1" w:rsidRDefault="005154E1" w:rsidP="005154E1">
            <w:r>
              <w:t>/api/transactions/&lt;id&gt;/</w:t>
            </w:r>
          </w:p>
        </w:tc>
        <w:tc>
          <w:tcPr>
            <w:tcW w:w="846" w:type="dxa"/>
          </w:tcPr>
          <w:p w14:paraId="0604391B" w14:textId="77777777" w:rsidR="005154E1" w:rsidRDefault="005154E1" w:rsidP="005154E1">
            <w:r>
              <w:t>DELETE</w:t>
            </w:r>
          </w:p>
        </w:tc>
        <w:tc>
          <w:tcPr>
            <w:tcW w:w="1201" w:type="dxa"/>
          </w:tcPr>
          <w:p w14:paraId="6B0F7FAC" w14:textId="77777777" w:rsidR="005154E1" w:rsidRDefault="005154E1" w:rsidP="005154E1">
            <w:r>
              <w:t>Verify that a transaction can be deleted.</w:t>
            </w:r>
          </w:p>
        </w:tc>
        <w:tc>
          <w:tcPr>
            <w:tcW w:w="1210" w:type="dxa"/>
          </w:tcPr>
          <w:p w14:paraId="4CA1D289" w14:textId="77777777" w:rsidR="005154E1" w:rsidRDefault="005154E1" w:rsidP="005154E1">
            <w:r>
              <w:t>204 No Content</w:t>
            </w:r>
          </w:p>
        </w:tc>
        <w:tc>
          <w:tcPr>
            <w:tcW w:w="1210" w:type="dxa"/>
          </w:tcPr>
          <w:p w14:paraId="77169EB8" w14:textId="72F3C886" w:rsidR="005154E1" w:rsidRDefault="005154E1" w:rsidP="005154E1">
            <w:r>
              <w:t>204 No Content</w:t>
            </w:r>
          </w:p>
        </w:tc>
        <w:tc>
          <w:tcPr>
            <w:tcW w:w="814" w:type="dxa"/>
          </w:tcPr>
          <w:p w14:paraId="39D3E797" w14:textId="47651EC2" w:rsidR="005154E1" w:rsidRDefault="005154E1" w:rsidP="005154E1">
            <w:r>
              <w:t xml:space="preserve">204 </w:t>
            </w:r>
          </w:p>
        </w:tc>
      </w:tr>
      <w:tr w:rsidR="005154E1" w14:paraId="7CAEC05B" w14:textId="77777777" w:rsidTr="005154E1">
        <w:tc>
          <w:tcPr>
            <w:tcW w:w="570" w:type="dxa"/>
          </w:tcPr>
          <w:p w14:paraId="6A045283" w14:textId="77777777" w:rsidR="005154E1" w:rsidRDefault="005154E1" w:rsidP="005154E1">
            <w:r>
              <w:t>TC-006</w:t>
            </w:r>
          </w:p>
        </w:tc>
        <w:tc>
          <w:tcPr>
            <w:tcW w:w="3005" w:type="dxa"/>
          </w:tcPr>
          <w:p w14:paraId="42DE4D5F" w14:textId="77777777" w:rsidR="005154E1" w:rsidRDefault="005154E1" w:rsidP="005154E1">
            <w:r>
              <w:t>/api/users/</w:t>
            </w:r>
          </w:p>
        </w:tc>
        <w:tc>
          <w:tcPr>
            <w:tcW w:w="846" w:type="dxa"/>
          </w:tcPr>
          <w:p w14:paraId="654B10EC" w14:textId="77777777" w:rsidR="005154E1" w:rsidRDefault="005154E1" w:rsidP="005154E1">
            <w:r>
              <w:t>GET</w:t>
            </w:r>
          </w:p>
        </w:tc>
        <w:tc>
          <w:tcPr>
            <w:tcW w:w="1201" w:type="dxa"/>
          </w:tcPr>
          <w:p w14:paraId="0BD51EA8" w14:textId="77777777" w:rsidR="005154E1" w:rsidRDefault="005154E1" w:rsidP="005154E1">
            <w:r>
              <w:t>Verify retrieval of all users.</w:t>
            </w:r>
          </w:p>
        </w:tc>
        <w:tc>
          <w:tcPr>
            <w:tcW w:w="1210" w:type="dxa"/>
          </w:tcPr>
          <w:p w14:paraId="0A05BC3F" w14:textId="77777777" w:rsidR="005154E1" w:rsidRDefault="005154E1" w:rsidP="005154E1">
            <w:r>
              <w:t>200 OK, List of Users</w:t>
            </w:r>
          </w:p>
        </w:tc>
        <w:tc>
          <w:tcPr>
            <w:tcW w:w="1210" w:type="dxa"/>
          </w:tcPr>
          <w:p w14:paraId="19136C9E" w14:textId="5845F9A3" w:rsidR="005154E1" w:rsidRDefault="005154E1" w:rsidP="005154E1">
            <w:r>
              <w:t>200 OK, List of Users</w:t>
            </w:r>
          </w:p>
        </w:tc>
        <w:tc>
          <w:tcPr>
            <w:tcW w:w="814" w:type="dxa"/>
          </w:tcPr>
          <w:p w14:paraId="193AB7ED" w14:textId="23337887" w:rsidR="005154E1" w:rsidRDefault="005154E1" w:rsidP="005154E1">
            <w:r>
              <w:t>200</w:t>
            </w:r>
          </w:p>
        </w:tc>
      </w:tr>
      <w:tr w:rsidR="005154E1" w14:paraId="199EC5FC" w14:textId="77777777" w:rsidTr="005154E1">
        <w:tc>
          <w:tcPr>
            <w:tcW w:w="570" w:type="dxa"/>
          </w:tcPr>
          <w:p w14:paraId="57166B47" w14:textId="77777777" w:rsidR="005154E1" w:rsidRDefault="005154E1" w:rsidP="005154E1">
            <w:r>
              <w:t>TC-007</w:t>
            </w:r>
          </w:p>
        </w:tc>
        <w:tc>
          <w:tcPr>
            <w:tcW w:w="3005" w:type="dxa"/>
          </w:tcPr>
          <w:p w14:paraId="121E6554" w14:textId="77777777" w:rsidR="005154E1" w:rsidRDefault="005154E1" w:rsidP="005154E1">
            <w:r>
              <w:t>/api/users/&lt;user_id&gt;/transactions/</w:t>
            </w:r>
          </w:p>
        </w:tc>
        <w:tc>
          <w:tcPr>
            <w:tcW w:w="846" w:type="dxa"/>
          </w:tcPr>
          <w:p w14:paraId="3321F586" w14:textId="77777777" w:rsidR="005154E1" w:rsidRDefault="005154E1" w:rsidP="005154E1">
            <w:r>
              <w:t>GET</w:t>
            </w:r>
          </w:p>
        </w:tc>
        <w:tc>
          <w:tcPr>
            <w:tcW w:w="1201" w:type="dxa"/>
          </w:tcPr>
          <w:p w14:paraId="38D4DD63" w14:textId="77777777" w:rsidR="005154E1" w:rsidRDefault="005154E1" w:rsidP="005154E1">
            <w:r>
              <w:t>Verify retrieval of user transactions.</w:t>
            </w:r>
          </w:p>
        </w:tc>
        <w:tc>
          <w:tcPr>
            <w:tcW w:w="1210" w:type="dxa"/>
          </w:tcPr>
          <w:p w14:paraId="593DF249" w14:textId="77777777" w:rsidR="005154E1" w:rsidRDefault="005154E1" w:rsidP="005154E1">
            <w:r>
              <w:t>200 OK, List of User Transactions</w:t>
            </w:r>
          </w:p>
        </w:tc>
        <w:tc>
          <w:tcPr>
            <w:tcW w:w="1210" w:type="dxa"/>
          </w:tcPr>
          <w:p w14:paraId="3884B3C3" w14:textId="2CF9D9EF" w:rsidR="005154E1" w:rsidRDefault="005154E1" w:rsidP="005154E1">
            <w:r>
              <w:t>200 OK, List of User Transactions</w:t>
            </w:r>
          </w:p>
        </w:tc>
        <w:tc>
          <w:tcPr>
            <w:tcW w:w="814" w:type="dxa"/>
          </w:tcPr>
          <w:p w14:paraId="55F10021" w14:textId="289982FC" w:rsidR="005154E1" w:rsidRDefault="005154E1" w:rsidP="005154E1">
            <w:r>
              <w:t>200</w:t>
            </w:r>
          </w:p>
        </w:tc>
      </w:tr>
      <w:tr w:rsidR="005154E1" w14:paraId="6BB0136D" w14:textId="77777777" w:rsidTr="005154E1">
        <w:tc>
          <w:tcPr>
            <w:tcW w:w="570" w:type="dxa"/>
          </w:tcPr>
          <w:p w14:paraId="7B1E1FC6" w14:textId="77777777" w:rsidR="005154E1" w:rsidRDefault="005154E1" w:rsidP="005154E1">
            <w:r>
              <w:t>TC-008</w:t>
            </w:r>
          </w:p>
        </w:tc>
        <w:tc>
          <w:tcPr>
            <w:tcW w:w="3005" w:type="dxa"/>
          </w:tcPr>
          <w:p w14:paraId="4DB5D6DB" w14:textId="77777777" w:rsidR="005154E1" w:rsidRDefault="005154E1" w:rsidP="005154E1">
            <w:r>
              <w:t>/api/reports/</w:t>
            </w:r>
          </w:p>
        </w:tc>
        <w:tc>
          <w:tcPr>
            <w:tcW w:w="846" w:type="dxa"/>
          </w:tcPr>
          <w:p w14:paraId="54006700" w14:textId="77777777" w:rsidR="005154E1" w:rsidRDefault="005154E1" w:rsidP="005154E1">
            <w:r>
              <w:t>GET</w:t>
            </w:r>
          </w:p>
        </w:tc>
        <w:tc>
          <w:tcPr>
            <w:tcW w:w="1201" w:type="dxa"/>
          </w:tcPr>
          <w:p w14:paraId="2E7C43DE" w14:textId="77777777" w:rsidR="005154E1" w:rsidRDefault="005154E1" w:rsidP="005154E1">
            <w:r>
              <w:t>Verify generation of financial reports.</w:t>
            </w:r>
          </w:p>
        </w:tc>
        <w:tc>
          <w:tcPr>
            <w:tcW w:w="1210" w:type="dxa"/>
          </w:tcPr>
          <w:p w14:paraId="70445F75" w14:textId="674C28E2" w:rsidR="005154E1" w:rsidRDefault="005154E1" w:rsidP="005154E1">
            <w:r>
              <w:t>200 OK, Report Data</w:t>
            </w:r>
          </w:p>
        </w:tc>
        <w:tc>
          <w:tcPr>
            <w:tcW w:w="1210" w:type="dxa"/>
          </w:tcPr>
          <w:p w14:paraId="0A0EF41B" w14:textId="2971282E" w:rsidR="005154E1" w:rsidRDefault="005154E1" w:rsidP="005154E1">
            <w:r>
              <w:t>200 OK, Report Data</w:t>
            </w:r>
          </w:p>
        </w:tc>
        <w:tc>
          <w:tcPr>
            <w:tcW w:w="814" w:type="dxa"/>
          </w:tcPr>
          <w:p w14:paraId="7AB77929" w14:textId="212789AC" w:rsidR="005154E1" w:rsidRDefault="005154E1" w:rsidP="005154E1">
            <w:r>
              <w:t>200</w:t>
            </w:r>
          </w:p>
        </w:tc>
      </w:tr>
    </w:tbl>
    <w:p w14:paraId="058F6F0E" w14:textId="04D946C2" w:rsidR="00373CD5" w:rsidRDefault="00373CD5"/>
    <w:sectPr w:rsidR="00373C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438299">
    <w:abstractNumId w:val="8"/>
  </w:num>
  <w:num w:numId="2" w16cid:durableId="1657143992">
    <w:abstractNumId w:val="6"/>
  </w:num>
  <w:num w:numId="3" w16cid:durableId="1015885577">
    <w:abstractNumId w:val="5"/>
  </w:num>
  <w:num w:numId="4" w16cid:durableId="489104320">
    <w:abstractNumId w:val="4"/>
  </w:num>
  <w:num w:numId="5" w16cid:durableId="341275026">
    <w:abstractNumId w:val="7"/>
  </w:num>
  <w:num w:numId="6" w16cid:durableId="347761278">
    <w:abstractNumId w:val="3"/>
  </w:num>
  <w:num w:numId="7" w16cid:durableId="1516575849">
    <w:abstractNumId w:val="2"/>
  </w:num>
  <w:num w:numId="8" w16cid:durableId="2112427684">
    <w:abstractNumId w:val="1"/>
  </w:num>
  <w:num w:numId="9" w16cid:durableId="18999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3CD5"/>
    <w:rsid w:val="005154E1"/>
    <w:rsid w:val="00AA1D8D"/>
    <w:rsid w:val="00B47730"/>
    <w:rsid w:val="00CB0664"/>
    <w:rsid w:val="00D33C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D366A"/>
  <w14:defaultImageDpi w14:val="300"/>
  <w15:docId w15:val="{23734698-E3D7-4800-8EA0-D309C7AB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Abd Elqawy Hamdy Abd Elqawy</cp:lastModifiedBy>
  <cp:revision>2</cp:revision>
  <dcterms:created xsi:type="dcterms:W3CDTF">2013-12-23T23:15:00Z</dcterms:created>
  <dcterms:modified xsi:type="dcterms:W3CDTF">2024-09-25T18:00:00Z</dcterms:modified>
  <cp:category/>
</cp:coreProperties>
</file>